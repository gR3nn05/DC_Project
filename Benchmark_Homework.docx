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0701C" w14:textId="77777777" w:rsidR="00CE7AC6" w:rsidRPr="00B64865" w:rsidRDefault="00B64865" w:rsidP="00B64865">
      <w:pPr>
        <w:pStyle w:val="Title"/>
        <w:rPr>
          <w:rFonts w:ascii="Times New Roman" w:hAnsi="Times New Roman" w:cs="Times New Roman"/>
        </w:rPr>
      </w:pPr>
      <w:r w:rsidRPr="00B64865">
        <w:rPr>
          <w:rFonts w:ascii="Times New Roman" w:hAnsi="Times New Roman" w:cs="Times New Roman"/>
        </w:rPr>
        <w:t>Homework: Benchmarks – What, How, and Why</w:t>
      </w:r>
    </w:p>
    <w:p w14:paraId="230985C4" w14:textId="446279A7" w:rsidR="00CE7AC6" w:rsidRPr="00B64865" w:rsidRDefault="00B64865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B64865">
        <w:rPr>
          <w:rFonts w:ascii="Times New Roman" w:hAnsi="Times New Roman" w:cs="Times New Roman"/>
        </w:rPr>
        <w:t xml:space="preserve"> </w:t>
      </w:r>
      <w:r w:rsidRPr="00B64865">
        <w:rPr>
          <w:rFonts w:ascii="Times New Roman" w:hAnsi="Times New Roman" w:cs="Times New Roman"/>
          <w:sz w:val="32"/>
          <w:szCs w:val="32"/>
        </w:rPr>
        <w:t>What are Benchmarks?</w:t>
      </w:r>
    </w:p>
    <w:p w14:paraId="3F5D6E65" w14:textId="77777777" w:rsidR="00CE7AC6" w:rsidRPr="00B64865" w:rsidRDefault="00B64865">
      <w:pPr>
        <w:rPr>
          <w:rFonts w:ascii="Times New Roman" w:hAnsi="Times New Roman" w:cs="Times New Roman"/>
          <w:sz w:val="24"/>
          <w:szCs w:val="24"/>
        </w:rPr>
      </w:pPr>
      <w:r w:rsidRPr="00B64865">
        <w:rPr>
          <w:rFonts w:ascii="Times New Roman" w:hAnsi="Times New Roman" w:cs="Times New Roman"/>
          <w:sz w:val="24"/>
          <w:szCs w:val="24"/>
        </w:rPr>
        <w:t xml:space="preserve">Benchmarks are standardized tests designed to evaluate the performance of hardware or software systems. They are used to measure speed, efficiency, and capabilities under </w:t>
      </w:r>
      <w:r w:rsidRPr="00B64865">
        <w:rPr>
          <w:rFonts w:ascii="Times New Roman" w:hAnsi="Times New Roman" w:cs="Times New Roman"/>
          <w:sz w:val="24"/>
          <w:szCs w:val="24"/>
        </w:rPr>
        <w:t>controlled conditions.</w:t>
      </w:r>
    </w:p>
    <w:p w14:paraId="7E60F4E3" w14:textId="5B90282F" w:rsidR="00CE7AC6" w:rsidRPr="00B64865" w:rsidRDefault="00B64865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B64865">
        <w:rPr>
          <w:rFonts w:ascii="Times New Roman" w:hAnsi="Times New Roman" w:cs="Times New Roman"/>
          <w:sz w:val="32"/>
          <w:szCs w:val="32"/>
        </w:rPr>
        <w:t xml:space="preserve"> How do Benchmarks Work?</w:t>
      </w:r>
    </w:p>
    <w:p w14:paraId="689FA90A" w14:textId="77777777" w:rsidR="00CE7AC6" w:rsidRPr="00B64865" w:rsidRDefault="00B64865">
      <w:pPr>
        <w:rPr>
          <w:rFonts w:ascii="Times New Roman" w:hAnsi="Times New Roman" w:cs="Times New Roman"/>
          <w:sz w:val="24"/>
          <w:szCs w:val="24"/>
        </w:rPr>
      </w:pPr>
      <w:r w:rsidRPr="00B64865">
        <w:rPr>
          <w:rFonts w:ascii="Times New Roman" w:hAnsi="Times New Roman" w:cs="Times New Roman"/>
          <w:sz w:val="24"/>
          <w:szCs w:val="24"/>
        </w:rPr>
        <w:t>1. Run Fixed Tasks: Benchmarks execute predefined tasks to stress or test specific components.</w:t>
      </w:r>
    </w:p>
    <w:p w14:paraId="5024D925" w14:textId="77777777" w:rsidR="00CE7AC6" w:rsidRPr="00B64865" w:rsidRDefault="00B64865">
      <w:pPr>
        <w:rPr>
          <w:rFonts w:ascii="Times New Roman" w:hAnsi="Times New Roman" w:cs="Times New Roman"/>
          <w:sz w:val="24"/>
          <w:szCs w:val="24"/>
        </w:rPr>
      </w:pPr>
      <w:r w:rsidRPr="00B64865">
        <w:rPr>
          <w:rFonts w:ascii="Times New Roman" w:hAnsi="Times New Roman" w:cs="Times New Roman"/>
          <w:sz w:val="24"/>
          <w:szCs w:val="24"/>
        </w:rPr>
        <w:t>2. Measure Performance: They monitor how quickly and efficiently the system handles these tasks.</w:t>
      </w:r>
    </w:p>
    <w:p w14:paraId="30AB4B97" w14:textId="77777777" w:rsidR="00CE7AC6" w:rsidRPr="00B64865" w:rsidRDefault="00B64865">
      <w:pPr>
        <w:rPr>
          <w:rFonts w:ascii="Times New Roman" w:hAnsi="Times New Roman" w:cs="Times New Roman"/>
          <w:sz w:val="24"/>
          <w:szCs w:val="24"/>
        </w:rPr>
      </w:pPr>
      <w:r w:rsidRPr="00B64865">
        <w:rPr>
          <w:rFonts w:ascii="Times New Roman" w:hAnsi="Times New Roman" w:cs="Times New Roman"/>
          <w:sz w:val="24"/>
          <w:szCs w:val="24"/>
        </w:rPr>
        <w:t>3. Output Results: The results are numeric scores or performance graphs, which can be used for comparison.</w:t>
      </w:r>
    </w:p>
    <w:p w14:paraId="367FAFF4" w14:textId="4E5986AB" w:rsidR="00CE7AC6" w:rsidRPr="00B64865" w:rsidRDefault="00B64865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B64865">
        <w:rPr>
          <w:rFonts w:ascii="Times New Roman" w:hAnsi="Times New Roman" w:cs="Times New Roman"/>
        </w:rPr>
        <w:t xml:space="preserve"> </w:t>
      </w:r>
      <w:r w:rsidRPr="00B64865">
        <w:rPr>
          <w:rFonts w:ascii="Times New Roman" w:hAnsi="Times New Roman" w:cs="Times New Roman"/>
          <w:sz w:val="32"/>
          <w:szCs w:val="32"/>
        </w:rPr>
        <w:t>Why are Benchmarks Important?</w:t>
      </w:r>
    </w:p>
    <w:p w14:paraId="5B8E0426" w14:textId="77777777" w:rsidR="00CE7AC6" w:rsidRPr="00B64865" w:rsidRDefault="00B64865">
      <w:pPr>
        <w:rPr>
          <w:rFonts w:ascii="Times New Roman" w:hAnsi="Times New Roman" w:cs="Times New Roman"/>
          <w:sz w:val="24"/>
          <w:szCs w:val="24"/>
        </w:rPr>
      </w:pPr>
      <w:r w:rsidRPr="00B64865">
        <w:rPr>
          <w:rFonts w:ascii="Times New Roman" w:hAnsi="Times New Roman" w:cs="Times New Roman"/>
          <w:sz w:val="24"/>
          <w:szCs w:val="24"/>
        </w:rPr>
        <w:t>- To compare performance between devices or software versions.</w:t>
      </w:r>
    </w:p>
    <w:p w14:paraId="7241FDD8" w14:textId="77777777" w:rsidR="00CE7AC6" w:rsidRPr="00B64865" w:rsidRDefault="00B64865">
      <w:pPr>
        <w:rPr>
          <w:rFonts w:ascii="Times New Roman" w:hAnsi="Times New Roman" w:cs="Times New Roman"/>
          <w:sz w:val="24"/>
          <w:szCs w:val="24"/>
        </w:rPr>
      </w:pPr>
      <w:r w:rsidRPr="00B64865">
        <w:rPr>
          <w:rFonts w:ascii="Times New Roman" w:hAnsi="Times New Roman" w:cs="Times New Roman"/>
          <w:sz w:val="24"/>
          <w:szCs w:val="24"/>
        </w:rPr>
        <w:t>- To identify bottlenecks and optimize system performance.</w:t>
      </w:r>
    </w:p>
    <w:p w14:paraId="68B431B7" w14:textId="77777777" w:rsidR="00CE7AC6" w:rsidRPr="00B64865" w:rsidRDefault="00B64865">
      <w:pPr>
        <w:rPr>
          <w:rFonts w:ascii="Times New Roman" w:hAnsi="Times New Roman" w:cs="Times New Roman"/>
          <w:sz w:val="24"/>
          <w:szCs w:val="24"/>
        </w:rPr>
      </w:pPr>
      <w:r w:rsidRPr="00B64865">
        <w:rPr>
          <w:rFonts w:ascii="Times New Roman" w:hAnsi="Times New Roman" w:cs="Times New Roman"/>
          <w:sz w:val="24"/>
          <w:szCs w:val="24"/>
        </w:rPr>
        <w:t>- To assist in buying decisions (e.g., best CPU for the price).</w:t>
      </w:r>
    </w:p>
    <w:p w14:paraId="63E42932" w14:textId="77777777" w:rsidR="00CE7AC6" w:rsidRPr="00B64865" w:rsidRDefault="00B64865">
      <w:pPr>
        <w:rPr>
          <w:rFonts w:ascii="Times New Roman" w:hAnsi="Times New Roman" w:cs="Times New Roman"/>
          <w:sz w:val="24"/>
          <w:szCs w:val="24"/>
        </w:rPr>
      </w:pPr>
      <w:r w:rsidRPr="00B64865">
        <w:rPr>
          <w:rFonts w:ascii="Times New Roman" w:hAnsi="Times New Roman" w:cs="Times New Roman"/>
          <w:sz w:val="24"/>
          <w:szCs w:val="24"/>
        </w:rPr>
        <w:t>- To test system stability under stress (useful for overclocking or quality control).</w:t>
      </w:r>
    </w:p>
    <w:p w14:paraId="430D5CB3" w14:textId="4E41D371" w:rsidR="00CE7AC6" w:rsidRPr="00B64865" w:rsidRDefault="00B64865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B64865">
        <w:rPr>
          <w:rFonts w:ascii="Times New Roman" w:hAnsi="Times New Roman" w:cs="Times New Roman"/>
        </w:rPr>
        <w:t xml:space="preserve"> </w:t>
      </w:r>
      <w:r w:rsidRPr="00B64865">
        <w:rPr>
          <w:rFonts w:ascii="Times New Roman" w:hAnsi="Times New Roman" w:cs="Times New Roman"/>
          <w:sz w:val="32"/>
          <w:szCs w:val="32"/>
        </w:rPr>
        <w:t>Benchmark Examples</w:t>
      </w:r>
    </w:p>
    <w:p w14:paraId="72AA0A54" w14:textId="77777777" w:rsidR="00CE7AC6" w:rsidRPr="00B64865" w:rsidRDefault="00B64865">
      <w:pPr>
        <w:pStyle w:val="Heading3"/>
        <w:rPr>
          <w:rFonts w:ascii="Times New Roman" w:hAnsi="Times New Roman" w:cs="Times New Roman"/>
        </w:rPr>
      </w:pPr>
      <w:r w:rsidRPr="00B64865">
        <w:rPr>
          <w:rFonts w:ascii="Times New Roman" w:hAnsi="Times New Roman" w:cs="Times New Roman"/>
          <w:sz w:val="28"/>
          <w:szCs w:val="28"/>
        </w:rPr>
        <w:t>1. Cinebench (Hardware Benchmark – CPU &amp; GPU)</w:t>
      </w:r>
    </w:p>
    <w:p w14:paraId="005B276A" w14:textId="77777777" w:rsidR="00CE7AC6" w:rsidRPr="00B64865" w:rsidRDefault="00B64865">
      <w:pPr>
        <w:rPr>
          <w:rFonts w:ascii="Times New Roman" w:hAnsi="Times New Roman" w:cs="Times New Roman"/>
          <w:sz w:val="24"/>
          <w:szCs w:val="24"/>
        </w:rPr>
      </w:pPr>
      <w:r w:rsidRPr="00B64865">
        <w:rPr>
          <w:rFonts w:ascii="Times New Roman" w:hAnsi="Times New Roman" w:cs="Times New Roman"/>
          <w:sz w:val="24"/>
          <w:szCs w:val="24"/>
        </w:rPr>
        <w:t>• Functionality: Tests the performance of CPUs and GPUs by rendering a 3D scene using Cinema 4D engine.</w:t>
      </w:r>
    </w:p>
    <w:p w14:paraId="4403BA64" w14:textId="77777777" w:rsidR="00CE7AC6" w:rsidRPr="00B64865" w:rsidRDefault="00B64865">
      <w:pPr>
        <w:rPr>
          <w:rFonts w:ascii="Times New Roman" w:hAnsi="Times New Roman" w:cs="Times New Roman"/>
          <w:sz w:val="24"/>
          <w:szCs w:val="24"/>
        </w:rPr>
      </w:pPr>
      <w:r w:rsidRPr="00B64865">
        <w:rPr>
          <w:rFonts w:ascii="Times New Roman" w:hAnsi="Times New Roman" w:cs="Times New Roman"/>
          <w:sz w:val="24"/>
          <w:szCs w:val="24"/>
        </w:rPr>
        <w:t>• How it Works: Uses all available cores and threads to render an image, also measures GPU OpenGL or Metal performance.</w:t>
      </w:r>
    </w:p>
    <w:p w14:paraId="5E126099" w14:textId="77777777" w:rsidR="00CE7AC6" w:rsidRPr="00B64865" w:rsidRDefault="00B64865">
      <w:pPr>
        <w:rPr>
          <w:rFonts w:ascii="Times New Roman" w:hAnsi="Times New Roman" w:cs="Times New Roman"/>
          <w:sz w:val="24"/>
          <w:szCs w:val="24"/>
        </w:rPr>
      </w:pPr>
      <w:r w:rsidRPr="00B64865">
        <w:rPr>
          <w:rFonts w:ascii="Times New Roman" w:hAnsi="Times New Roman" w:cs="Times New Roman"/>
          <w:sz w:val="24"/>
          <w:szCs w:val="24"/>
        </w:rPr>
        <w:t>• Results:</w:t>
      </w:r>
    </w:p>
    <w:p w14:paraId="0210C6BF" w14:textId="77777777" w:rsidR="00CE7AC6" w:rsidRPr="00B64865" w:rsidRDefault="00B64865">
      <w:pPr>
        <w:rPr>
          <w:rFonts w:ascii="Times New Roman" w:hAnsi="Times New Roman" w:cs="Times New Roman"/>
          <w:sz w:val="24"/>
          <w:szCs w:val="24"/>
        </w:rPr>
      </w:pPr>
      <w:r w:rsidRPr="00B64865">
        <w:rPr>
          <w:rFonts w:ascii="Times New Roman" w:hAnsi="Times New Roman" w:cs="Times New Roman"/>
          <w:sz w:val="24"/>
          <w:szCs w:val="24"/>
        </w:rPr>
        <w:t xml:space="preserve">  - CPU: Single-core and multi-core performance scores.</w:t>
      </w:r>
      <w:r w:rsidRPr="00B64865">
        <w:rPr>
          <w:rFonts w:ascii="Times New Roman" w:hAnsi="Times New Roman" w:cs="Times New Roman"/>
          <w:sz w:val="24"/>
          <w:szCs w:val="24"/>
        </w:rPr>
        <w:br/>
        <w:t xml:space="preserve">  - GPU: Frames per second (FPS) or render time.</w:t>
      </w:r>
      <w:r w:rsidRPr="00B64865">
        <w:rPr>
          <w:rFonts w:ascii="Times New Roman" w:hAnsi="Times New Roman" w:cs="Times New Roman"/>
          <w:sz w:val="24"/>
          <w:szCs w:val="24"/>
        </w:rPr>
        <w:br/>
        <w:t xml:space="preserve">  - Higher score = better performance.</w:t>
      </w:r>
    </w:p>
    <w:p w14:paraId="58A535D9" w14:textId="77777777" w:rsidR="00CE7AC6" w:rsidRPr="00B64865" w:rsidRDefault="00B64865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B64865">
        <w:rPr>
          <w:rFonts w:ascii="Times New Roman" w:hAnsi="Times New Roman" w:cs="Times New Roman"/>
          <w:sz w:val="28"/>
          <w:szCs w:val="28"/>
        </w:rPr>
        <w:lastRenderedPageBreak/>
        <w:t>2. PassMark PerformanceTest (Full-System Benchmark)</w:t>
      </w:r>
    </w:p>
    <w:p w14:paraId="550FA2F8" w14:textId="77777777" w:rsidR="00CE7AC6" w:rsidRPr="00B64865" w:rsidRDefault="00B64865">
      <w:pPr>
        <w:rPr>
          <w:rFonts w:ascii="Times New Roman" w:hAnsi="Times New Roman" w:cs="Times New Roman"/>
          <w:sz w:val="24"/>
          <w:szCs w:val="24"/>
        </w:rPr>
      </w:pPr>
      <w:r w:rsidRPr="00B64865">
        <w:rPr>
          <w:rFonts w:ascii="Times New Roman" w:hAnsi="Times New Roman" w:cs="Times New Roman"/>
          <w:sz w:val="24"/>
          <w:szCs w:val="24"/>
        </w:rPr>
        <w:t>• Functionality: Benchmarks the entire PC including CPU, GPU, RAM, and disk drives.</w:t>
      </w:r>
    </w:p>
    <w:p w14:paraId="53EBEC78" w14:textId="77777777" w:rsidR="00CE7AC6" w:rsidRPr="00B64865" w:rsidRDefault="00B64865">
      <w:pPr>
        <w:rPr>
          <w:rFonts w:ascii="Times New Roman" w:hAnsi="Times New Roman" w:cs="Times New Roman"/>
          <w:sz w:val="24"/>
          <w:szCs w:val="24"/>
        </w:rPr>
      </w:pPr>
      <w:r w:rsidRPr="00B64865">
        <w:rPr>
          <w:rFonts w:ascii="Times New Roman" w:hAnsi="Times New Roman" w:cs="Times New Roman"/>
          <w:sz w:val="24"/>
          <w:szCs w:val="24"/>
        </w:rPr>
        <w:t>• How it Works: Runs synthetic tests like CPU math operations, 2D/3D graphics rendering, memory speed, and disk performance.</w:t>
      </w:r>
    </w:p>
    <w:p w14:paraId="1CDB9269" w14:textId="77777777" w:rsidR="00CE7AC6" w:rsidRPr="00B64865" w:rsidRDefault="00B64865">
      <w:pPr>
        <w:rPr>
          <w:rFonts w:ascii="Times New Roman" w:hAnsi="Times New Roman" w:cs="Times New Roman"/>
          <w:sz w:val="24"/>
          <w:szCs w:val="24"/>
        </w:rPr>
      </w:pPr>
      <w:r w:rsidRPr="00B64865">
        <w:rPr>
          <w:rFonts w:ascii="Times New Roman" w:hAnsi="Times New Roman" w:cs="Times New Roman"/>
          <w:sz w:val="24"/>
          <w:szCs w:val="24"/>
        </w:rPr>
        <w:t>• Results:</w:t>
      </w:r>
    </w:p>
    <w:p w14:paraId="2E8C7F51" w14:textId="77777777" w:rsidR="00CE7AC6" w:rsidRPr="00B64865" w:rsidRDefault="00B64865">
      <w:pPr>
        <w:rPr>
          <w:rFonts w:ascii="Times New Roman" w:hAnsi="Times New Roman" w:cs="Times New Roman"/>
          <w:sz w:val="24"/>
          <w:szCs w:val="24"/>
        </w:rPr>
      </w:pPr>
      <w:r w:rsidRPr="00B64865">
        <w:rPr>
          <w:rFonts w:ascii="Times New Roman" w:hAnsi="Times New Roman" w:cs="Times New Roman"/>
          <w:sz w:val="24"/>
          <w:szCs w:val="24"/>
        </w:rPr>
        <w:t xml:space="preserve">  - Individual scores for each component.</w:t>
      </w:r>
      <w:r w:rsidRPr="00B64865">
        <w:rPr>
          <w:rFonts w:ascii="Times New Roman" w:hAnsi="Times New Roman" w:cs="Times New Roman"/>
          <w:sz w:val="24"/>
          <w:szCs w:val="24"/>
        </w:rPr>
        <w:br/>
        <w:t xml:space="preserve">  - Overall "PassMark Rating" to rank system.</w:t>
      </w:r>
      <w:r w:rsidRPr="00B64865">
        <w:rPr>
          <w:rFonts w:ascii="Times New Roman" w:hAnsi="Times New Roman" w:cs="Times New Roman"/>
          <w:sz w:val="24"/>
          <w:szCs w:val="24"/>
        </w:rPr>
        <w:br/>
        <w:t xml:space="preserve">  - Compare your system against thousands of others in PassMark’s database.</w:t>
      </w:r>
    </w:p>
    <w:p w14:paraId="5EFD109A" w14:textId="7FDCA20D" w:rsidR="00CE7AC6" w:rsidRPr="00B64865" w:rsidRDefault="00CE7AC6">
      <w:pPr>
        <w:rPr>
          <w:rFonts w:ascii="Times New Roman" w:hAnsi="Times New Roman" w:cs="Times New Roman"/>
        </w:rPr>
      </w:pPr>
    </w:p>
    <w:sectPr w:rsidR="00CE7AC6" w:rsidRPr="00B648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7931290">
    <w:abstractNumId w:val="8"/>
  </w:num>
  <w:num w:numId="2" w16cid:durableId="1624312342">
    <w:abstractNumId w:val="6"/>
  </w:num>
  <w:num w:numId="3" w16cid:durableId="654913964">
    <w:abstractNumId w:val="5"/>
  </w:num>
  <w:num w:numId="4" w16cid:durableId="546449405">
    <w:abstractNumId w:val="4"/>
  </w:num>
  <w:num w:numId="5" w16cid:durableId="1772820924">
    <w:abstractNumId w:val="7"/>
  </w:num>
  <w:num w:numId="6" w16cid:durableId="2077361387">
    <w:abstractNumId w:val="3"/>
  </w:num>
  <w:num w:numId="7" w16cid:durableId="1954631556">
    <w:abstractNumId w:val="2"/>
  </w:num>
  <w:num w:numId="8" w16cid:durableId="809445039">
    <w:abstractNumId w:val="1"/>
  </w:num>
  <w:num w:numId="9" w16cid:durableId="537547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4A21"/>
    <w:rsid w:val="00AA1D8D"/>
    <w:rsid w:val="00B47730"/>
    <w:rsid w:val="00B64865"/>
    <w:rsid w:val="00CB0664"/>
    <w:rsid w:val="00CE7A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12828E"/>
  <w14:defaultImageDpi w14:val="300"/>
  <w15:docId w15:val="{53257213-2B8E-4377-88F4-C802A897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Bianca-Elena Poiană</cp:lastModifiedBy>
  <cp:revision>2</cp:revision>
  <dcterms:created xsi:type="dcterms:W3CDTF">2025-04-29T07:34:00Z</dcterms:created>
  <dcterms:modified xsi:type="dcterms:W3CDTF">2025-04-29T07:34:00Z</dcterms:modified>
  <cp:category/>
</cp:coreProperties>
</file>